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Договор аренды жилого помещения</w:t>
      </w:r>
    </w:p>
    <w:p>
      <w:r>
        <w:t>г. Москва                                                     "01" января 2024 года</w:t>
      </w:r>
    </w:p>
    <w:p/>
    <w:p>
      <w:r>
        <w:t>Арендодатель: Иванов Иван Иванович, проживающий по адресу: г. Москва, ул. Ленина, д. 1, кв. 1, именуемый в дальнейшем "Арендодатель", с одной стороны, и</w:t>
      </w:r>
    </w:p>
    <w:p>
      <w:r>
        <w:t>Арендатор: Петров Петр Петрович, проживающий по адресу: г. Москва, ул. Пушкина, д. 2, кв. 2, именуемый в дальнейшем "Арендатор", с другой стороны, заключили настоящий договор о нижеследующем:</w:t>
      </w:r>
    </w:p>
    <w:p>
      <w:pPr>
        <w:pStyle w:val="Heading1"/>
      </w:pPr>
      <w:r>
        <w:t>1. ПРЕДМЕТ ДОГОВОРА</w:t>
      </w:r>
    </w:p>
    <w:p>
      <w:r>
        <w:t>1.1. Арендодатель предоставляет, а Арендатор принимает в аренду жилое помещение, расположенное по адресу: г. Москва, ул. Мира, д. 10, кв. 5, общей площадью 50 кв.м.</w:t>
      </w:r>
    </w:p>
    <w:p>
      <w:r>
        <w:t>1.2. Жилое помещение передается в аренду со всеми находящимися в нем на день заключения договора мебелью и бытовой техникой согласно описи, являющейся неотъемлемой частью настоящего договора.</w:t>
      </w:r>
    </w:p>
    <w:p>
      <w:pPr>
        <w:pStyle w:val="Heading1"/>
      </w:pPr>
      <w:r>
        <w:t>2. СРОК ДОГОВОРА</w:t>
      </w:r>
    </w:p>
    <w:p>
      <w:r>
        <w:t>2.1. Договор заключается сроком на 1 (один) год с "01" января 2024 года по "31" декабря 2024 года.</w:t>
      </w:r>
    </w:p>
    <w:p>
      <w:r>
        <w:t>2.2. По истечении срока действия договор может быть продлен по соглашению сторон.</w:t>
      </w:r>
    </w:p>
    <w:p>
      <w:pPr>
        <w:pStyle w:val="Heading1"/>
      </w:pPr>
      <w:r>
        <w:t>3. РАЗМЕР И ПОРЯДОК ВНЕСЕНИЯ АРЕНДНОЙ ПЛАТЫ</w:t>
      </w:r>
    </w:p>
    <w:p>
      <w:r>
        <w:t>3.1. Размер ежемесячной арендной платы составляет 50 000 (пятьдесят тысяч) рублей.</w:t>
      </w:r>
    </w:p>
    <w:p>
      <w:r>
        <w:t>3.2. Арендная плата вносится Арендатором ежемесячно не позднее 10 числа текущего месяца путем перечисления денежных средств на банковский счет Арендодателя.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